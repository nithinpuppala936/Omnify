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2E6C3" w14:textId="77777777" w:rsidR="00D30255" w:rsidRDefault="00000000">
      <w:pPr>
        <w:pStyle w:val="Title"/>
      </w:pPr>
      <w:r>
        <w:t>Senior QA and Automation Engineer – Assessment Response</w:t>
      </w:r>
    </w:p>
    <w:p w14:paraId="0B3B8569" w14:textId="77777777" w:rsidR="00D30255" w:rsidRDefault="00000000">
      <w:pPr>
        <w:pStyle w:val="Heading1"/>
      </w:pPr>
      <w:r>
        <w:t>Section 1: Test Planning and Strategy</w:t>
      </w:r>
    </w:p>
    <w:p w14:paraId="0579B3F6" w14:textId="77777777" w:rsidR="00D30255" w:rsidRDefault="00000000">
      <w:r>
        <w:t>Application Under Test: Web-based hotel booking platform</w:t>
      </w:r>
    </w:p>
    <w:p w14:paraId="28F99B4B" w14:textId="77777777" w:rsidR="00D30255" w:rsidRDefault="00000000">
      <w:pPr>
        <w:pStyle w:val="Heading2"/>
      </w:pPr>
      <w:r>
        <w:t>1. Testing Scope:</w:t>
      </w:r>
    </w:p>
    <w:p w14:paraId="0AC74532" w14:textId="77777777" w:rsidR="00D30255" w:rsidRDefault="00000000">
      <w:r>
        <w:t>- Functional testing for booking flow, including search, apply coupon, payment (up to checkout).</w:t>
      </w:r>
      <w:r>
        <w:br/>
        <w:t>- Validation of business rules like coupon handling.</w:t>
      </w:r>
      <w:r>
        <w:br/>
        <w:t>- Compatibility across major browsers (Chrome, Firefox, Safari).</w:t>
      </w:r>
      <w:r>
        <w:br/>
        <w:t>- Basic security checks (e.g., input validation).</w:t>
      </w:r>
      <w:r>
        <w:br/>
        <w:t>- Responsiveness on mobile and tablet views.</w:t>
      </w:r>
    </w:p>
    <w:p w14:paraId="19B64471" w14:textId="77777777" w:rsidR="00D30255" w:rsidRDefault="00000000">
      <w:pPr>
        <w:pStyle w:val="Heading2"/>
      </w:pPr>
      <w:r>
        <w:t>2. Test Environment Setup:</w:t>
      </w:r>
    </w:p>
    <w:p w14:paraId="006C5C26" w14:textId="77777777" w:rsidR="00D30255" w:rsidRDefault="00000000">
      <w:r>
        <w:t>- Test Server: Staging environment with latest build</w:t>
      </w:r>
      <w:r>
        <w:br/>
        <w:t>- Browsers: Chrome v123+, Firefox v115+, Safari 16+</w:t>
      </w:r>
      <w:r>
        <w:br/>
        <w:t>- Tools: Selenium WebDriver, Python 3.11, PyTest, BrowserStack</w:t>
      </w:r>
      <w:r>
        <w:br/>
        <w:t>- Test Data: Valid/invalid user accounts, valid/invalid coupons</w:t>
      </w:r>
    </w:p>
    <w:p w14:paraId="5817E104" w14:textId="77777777" w:rsidR="00D30255" w:rsidRDefault="00000000">
      <w:pPr>
        <w:pStyle w:val="Heading2"/>
      </w:pPr>
      <w:r>
        <w:t>3. Types of Testing:</w:t>
      </w:r>
    </w:p>
    <w:p w14:paraId="27202DAC" w14:textId="7078CF7B" w:rsidR="00D30255" w:rsidRDefault="00000000">
      <w:r>
        <w:t>- Smoke Testing</w:t>
      </w:r>
      <w:r>
        <w:br/>
        <w:t>- Functional Testing</w:t>
      </w:r>
      <w:r>
        <w:br/>
        <w:t>- Regression Testing</w:t>
      </w:r>
      <w:r>
        <w:br/>
        <w:t>- Cross-browser Testing</w:t>
      </w:r>
      <w:r>
        <w:br/>
        <w:t>- UI/UX Validation</w:t>
      </w:r>
      <w:r>
        <w:br/>
        <w:t>- Basic API Testing</w:t>
      </w:r>
      <w:r>
        <w:br/>
        <w:t>- Automation (Selenium for critical paths)</w:t>
      </w:r>
    </w:p>
    <w:p w14:paraId="1884EEE9" w14:textId="77777777" w:rsidR="00D30255" w:rsidRDefault="00000000">
      <w:pPr>
        <w:pStyle w:val="Heading2"/>
      </w:pPr>
      <w:r>
        <w:t>4. Risks and Mitigations: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30255" w14:paraId="4C886609" w14:textId="77777777">
        <w:tc>
          <w:tcPr>
            <w:tcW w:w="4320" w:type="dxa"/>
          </w:tcPr>
          <w:p w14:paraId="3ECE28CD" w14:textId="77777777" w:rsidR="00D30255" w:rsidRDefault="00000000">
            <w:r>
              <w:t>Risk</w:t>
            </w:r>
          </w:p>
        </w:tc>
        <w:tc>
          <w:tcPr>
            <w:tcW w:w="4320" w:type="dxa"/>
          </w:tcPr>
          <w:p w14:paraId="0600173E" w14:textId="77777777" w:rsidR="00D30255" w:rsidRDefault="00000000">
            <w:r>
              <w:t>Mitigation</w:t>
            </w:r>
          </w:p>
        </w:tc>
      </w:tr>
      <w:tr w:rsidR="00D30255" w14:paraId="733D7BE1" w14:textId="77777777">
        <w:tc>
          <w:tcPr>
            <w:tcW w:w="4320" w:type="dxa"/>
          </w:tcPr>
          <w:p w14:paraId="27BF502C" w14:textId="77777777" w:rsidR="00D30255" w:rsidRDefault="00000000">
            <w:r>
              <w:t>Unstable staging environment</w:t>
            </w:r>
          </w:p>
        </w:tc>
        <w:tc>
          <w:tcPr>
            <w:tcW w:w="4320" w:type="dxa"/>
          </w:tcPr>
          <w:p w14:paraId="717366D9" w14:textId="77777777" w:rsidR="00D30255" w:rsidRDefault="00000000">
            <w:r>
              <w:t>Early sync with DevOps to ensure reliable builds</w:t>
            </w:r>
          </w:p>
        </w:tc>
      </w:tr>
      <w:tr w:rsidR="00D30255" w14:paraId="2F1E07C6" w14:textId="77777777">
        <w:tc>
          <w:tcPr>
            <w:tcW w:w="4320" w:type="dxa"/>
          </w:tcPr>
          <w:p w14:paraId="18C65A0E" w14:textId="77777777" w:rsidR="00D30255" w:rsidRDefault="00000000">
            <w:r>
              <w:t>Coupon logic changes frequently</w:t>
            </w:r>
          </w:p>
        </w:tc>
        <w:tc>
          <w:tcPr>
            <w:tcW w:w="4320" w:type="dxa"/>
          </w:tcPr>
          <w:p w14:paraId="0C79938C" w14:textId="77777777" w:rsidR="00D30255" w:rsidRDefault="00000000">
            <w:r>
              <w:t>Dynamic test data setup and modular scripts</w:t>
            </w:r>
          </w:p>
        </w:tc>
      </w:tr>
    </w:tbl>
    <w:p w14:paraId="5EE83461" w14:textId="77777777" w:rsidR="00D30255" w:rsidRDefault="00000000">
      <w:pPr>
        <w:pStyle w:val="Heading2"/>
      </w:pPr>
      <w:r>
        <w:lastRenderedPageBreak/>
        <w:t>5. Test Case Prioritization under Time Constraints:</w:t>
      </w:r>
    </w:p>
    <w:p w14:paraId="0D2E461B" w14:textId="77777777" w:rsidR="00D30255" w:rsidRDefault="00000000">
      <w:r>
        <w:t>- P1: Happy path booking with and without coupon</w:t>
      </w:r>
      <w:r>
        <w:br/>
        <w:t>- P2: Invalid coupon, cancel booking, date validations</w:t>
      </w:r>
      <w:r>
        <w:br/>
        <w:t>- P3: UI layout and minor validations</w:t>
      </w:r>
    </w:p>
    <w:p w14:paraId="43443D9E" w14:textId="77777777" w:rsidR="00D30255" w:rsidRDefault="00000000">
      <w:pPr>
        <w:pStyle w:val="Heading1"/>
      </w:pPr>
      <w:r>
        <w:t>Section 2: Manual Test Case Design – Coupon Application</w:t>
      </w:r>
    </w:p>
    <w:p w14:paraId="2BFCBF00" w14:textId="77777777" w:rsidR="00D30255" w:rsidRDefault="00000000">
      <w:pPr>
        <w:pStyle w:val="ListBullet"/>
      </w:pPr>
      <w:r>
        <w:t>Test Case ID: TC_HB_01</w:t>
      </w:r>
    </w:p>
    <w:p w14:paraId="1A382C5C" w14:textId="77777777" w:rsidR="00D30255" w:rsidRDefault="00000000">
      <w:r>
        <w:t>Scenario: Apply a valid coupon during booking</w:t>
      </w:r>
    </w:p>
    <w:p w14:paraId="780A723A" w14:textId="77777777" w:rsidR="00D30255" w:rsidRDefault="00000000">
      <w:r>
        <w:t>Steps to Execute:</w:t>
      </w:r>
    </w:p>
    <w:p w14:paraId="43CD0CBD" w14:textId="77777777" w:rsidR="00D30255" w:rsidRDefault="00000000">
      <w:pPr>
        <w:pStyle w:val="ListBullet2"/>
      </w:pPr>
      <w:r>
        <w:t>- Login</w:t>
      </w:r>
    </w:p>
    <w:p w14:paraId="2C6E7744" w14:textId="77777777" w:rsidR="00D30255" w:rsidRDefault="00000000">
      <w:pPr>
        <w:pStyle w:val="ListBullet2"/>
      </w:pPr>
      <w:r>
        <w:t>- Search hotel</w:t>
      </w:r>
    </w:p>
    <w:p w14:paraId="24E245EB" w14:textId="77777777" w:rsidR="00D30255" w:rsidRDefault="00000000">
      <w:pPr>
        <w:pStyle w:val="ListBullet2"/>
      </w:pPr>
      <w:r>
        <w:t>- Select hotel</w:t>
      </w:r>
    </w:p>
    <w:p w14:paraId="17A11686" w14:textId="77777777" w:rsidR="00D30255" w:rsidRDefault="00000000">
      <w:pPr>
        <w:pStyle w:val="ListBullet2"/>
      </w:pPr>
      <w:r>
        <w:t>- Apply 'SUMMER25' coupon</w:t>
      </w:r>
    </w:p>
    <w:p w14:paraId="19E9D777" w14:textId="77777777" w:rsidR="00D30255" w:rsidRDefault="00000000">
      <w:pPr>
        <w:pStyle w:val="ListBullet2"/>
      </w:pPr>
      <w:r>
        <w:t>- Check price</w:t>
      </w:r>
    </w:p>
    <w:p w14:paraId="3AFBC054" w14:textId="77777777" w:rsidR="00D30255" w:rsidRDefault="00000000">
      <w:r>
        <w:t>Expected Result: Coupon should be applied; final price should reflect 25% discount</w:t>
      </w:r>
    </w:p>
    <w:p w14:paraId="670E3705" w14:textId="77777777" w:rsidR="00D30255" w:rsidRDefault="00D30255"/>
    <w:p w14:paraId="2761B939" w14:textId="77777777" w:rsidR="00D30255" w:rsidRDefault="00000000">
      <w:pPr>
        <w:pStyle w:val="ListBullet"/>
      </w:pPr>
      <w:r>
        <w:t>Test Case ID: TC_HB_02</w:t>
      </w:r>
    </w:p>
    <w:p w14:paraId="6B0B8397" w14:textId="77777777" w:rsidR="00D30255" w:rsidRDefault="00000000">
      <w:r>
        <w:t>Scenario: Apply an expired coupon</w:t>
      </w:r>
    </w:p>
    <w:p w14:paraId="33C4276D" w14:textId="77777777" w:rsidR="00D30255" w:rsidRDefault="00000000">
      <w:r>
        <w:t>Steps to Execute:</w:t>
      </w:r>
    </w:p>
    <w:p w14:paraId="072945E9" w14:textId="77777777" w:rsidR="00D30255" w:rsidRDefault="00000000">
      <w:pPr>
        <w:pStyle w:val="ListBullet2"/>
      </w:pPr>
      <w:r>
        <w:t>- Use 'WINTER20' (expired) on booking page</w:t>
      </w:r>
    </w:p>
    <w:p w14:paraId="556BAFCB" w14:textId="77777777" w:rsidR="00D30255" w:rsidRDefault="00000000">
      <w:r>
        <w:t>Expected Result: Error message 'Coupon expired' should appear; no discount applied</w:t>
      </w:r>
    </w:p>
    <w:p w14:paraId="1F43E8C6" w14:textId="77777777" w:rsidR="00D30255" w:rsidRDefault="00D30255"/>
    <w:p w14:paraId="0B45A83C" w14:textId="77777777" w:rsidR="00D30255" w:rsidRDefault="00000000">
      <w:pPr>
        <w:pStyle w:val="ListBullet"/>
      </w:pPr>
      <w:r>
        <w:t>Test Case ID: TC_HB_03</w:t>
      </w:r>
    </w:p>
    <w:p w14:paraId="0A53B109" w14:textId="77777777" w:rsidR="00D30255" w:rsidRDefault="00000000">
      <w:r>
        <w:t>Scenario: Apply an invalid coupon code</w:t>
      </w:r>
    </w:p>
    <w:p w14:paraId="47BB5254" w14:textId="77777777" w:rsidR="00D30255" w:rsidRDefault="00000000">
      <w:r>
        <w:t>Steps to Execute:</w:t>
      </w:r>
    </w:p>
    <w:p w14:paraId="785232DC" w14:textId="77777777" w:rsidR="00D30255" w:rsidRDefault="00000000">
      <w:pPr>
        <w:pStyle w:val="ListBullet2"/>
      </w:pPr>
      <w:r>
        <w:t>- Enter 'INVALIDCODE123' during booking</w:t>
      </w:r>
    </w:p>
    <w:p w14:paraId="047613AB" w14:textId="77777777" w:rsidR="00D30255" w:rsidRDefault="00000000">
      <w:r>
        <w:t>Expected Result: Message: 'Invalid coupon' and original price shown</w:t>
      </w:r>
    </w:p>
    <w:p w14:paraId="40DD3068" w14:textId="77777777" w:rsidR="00D30255" w:rsidRDefault="00D30255"/>
    <w:p w14:paraId="0096E2D9" w14:textId="77777777" w:rsidR="00D30255" w:rsidRDefault="00000000">
      <w:pPr>
        <w:pStyle w:val="ListBullet"/>
      </w:pPr>
      <w:r>
        <w:t>Test Case ID: TC_HB_04</w:t>
      </w:r>
    </w:p>
    <w:p w14:paraId="378942E0" w14:textId="77777777" w:rsidR="00D30255" w:rsidRDefault="00000000">
      <w:r>
        <w:lastRenderedPageBreak/>
        <w:t>Scenario: Apply coupon without login</w:t>
      </w:r>
    </w:p>
    <w:p w14:paraId="27D74D04" w14:textId="77777777" w:rsidR="00D30255" w:rsidRDefault="00000000">
      <w:r>
        <w:t>Steps to Execute:</w:t>
      </w:r>
    </w:p>
    <w:p w14:paraId="09B255E4" w14:textId="77777777" w:rsidR="00D30255" w:rsidRDefault="00000000">
      <w:pPr>
        <w:pStyle w:val="ListBullet2"/>
      </w:pPr>
      <w:r>
        <w:t>- Try applying coupon as a guest</w:t>
      </w:r>
    </w:p>
    <w:p w14:paraId="1995D197" w14:textId="77777777" w:rsidR="00D30255" w:rsidRDefault="00000000">
      <w:r>
        <w:t>Expected Result: Prompt to log in before applying coupons</w:t>
      </w:r>
    </w:p>
    <w:p w14:paraId="23964574" w14:textId="77777777" w:rsidR="00D30255" w:rsidRDefault="00D30255"/>
    <w:p w14:paraId="56F34470" w14:textId="77777777" w:rsidR="00D30255" w:rsidRDefault="00000000">
      <w:pPr>
        <w:pStyle w:val="ListBullet"/>
      </w:pPr>
      <w:r>
        <w:t>Test Case ID: TC_HB_05</w:t>
      </w:r>
    </w:p>
    <w:p w14:paraId="4D955999" w14:textId="77777777" w:rsidR="00D30255" w:rsidRDefault="00000000">
      <w:r>
        <w:t>Scenario: Remove applied coupon before payment</w:t>
      </w:r>
    </w:p>
    <w:p w14:paraId="759B2569" w14:textId="77777777" w:rsidR="00D30255" w:rsidRDefault="00000000">
      <w:r>
        <w:t>Steps to Execute:</w:t>
      </w:r>
    </w:p>
    <w:p w14:paraId="5BF71D63" w14:textId="77777777" w:rsidR="00D30255" w:rsidRDefault="00000000">
      <w:pPr>
        <w:pStyle w:val="ListBullet2"/>
      </w:pPr>
      <w:r>
        <w:t>- Apply 'SUMMER25'</w:t>
      </w:r>
    </w:p>
    <w:p w14:paraId="322F3CB4" w14:textId="77777777" w:rsidR="00D30255" w:rsidRDefault="00000000">
      <w:pPr>
        <w:pStyle w:val="ListBullet2"/>
      </w:pPr>
      <w:r>
        <w:t>- Click 'Remove'</w:t>
      </w:r>
    </w:p>
    <w:p w14:paraId="593881C8" w14:textId="77777777" w:rsidR="00D30255" w:rsidRDefault="00000000">
      <w:r>
        <w:t>Expected Result: Discount removed; full price restored</w:t>
      </w:r>
    </w:p>
    <w:p w14:paraId="67D7BEEE" w14:textId="77777777" w:rsidR="00D30255" w:rsidRDefault="00D30255"/>
    <w:p w14:paraId="5AC4922B" w14:textId="77777777" w:rsidR="00D30255" w:rsidRDefault="00000000">
      <w:pPr>
        <w:pStyle w:val="Heading1"/>
      </w:pPr>
      <w:r>
        <w:t>Section 4: Debugging &amp; Troubleshooting</w:t>
      </w:r>
    </w:p>
    <w:p w14:paraId="42285011" w14:textId="77777777" w:rsidR="00D30255" w:rsidRDefault="00000000">
      <w:r>
        <w:t>Error:</w:t>
      </w:r>
      <w:r>
        <w:br/>
        <w:t>org.openqa.selenium.ElementNotInteractableException: element not interactable</w:t>
      </w:r>
    </w:p>
    <w:p w14:paraId="1F946ADA" w14:textId="77777777" w:rsidR="00D30255" w:rsidRDefault="00000000">
      <w:pPr>
        <w:pStyle w:val="Heading2"/>
      </w:pPr>
      <w:r>
        <w:t>Possible Causes:</w:t>
      </w:r>
    </w:p>
    <w:p w14:paraId="1BD3FC66" w14:textId="77777777" w:rsidR="00D30255" w:rsidRDefault="00000000">
      <w:r>
        <w:t>- Element is hidden or not yet rendered on the page.</w:t>
      </w:r>
      <w:r>
        <w:br/>
        <w:t>- Timing issue – DOM not ready when action attempted.</w:t>
      </w:r>
      <w:r>
        <w:br/>
        <w:t>- Element is overlapped by another component (e.g., modal/popup).</w:t>
      </w:r>
      <w:r>
        <w:br/>
        <w:t>- Incorrect locator (targeting invisible or placeholder elements).</w:t>
      </w:r>
    </w:p>
    <w:p w14:paraId="2E86884F" w14:textId="77777777" w:rsidR="00D30255" w:rsidRDefault="00000000">
      <w:pPr>
        <w:pStyle w:val="Heading2"/>
      </w:pPr>
      <w:r>
        <w:t>Debugging Steps:</w:t>
      </w:r>
    </w:p>
    <w:p w14:paraId="7A27FB76" w14:textId="77777777" w:rsidR="00D30255" w:rsidRDefault="00000000">
      <w:r>
        <w:t>- Use WebDriverWait to ensure element is clickable.</w:t>
      </w:r>
      <w:r>
        <w:br/>
        <w:t>- Verify displayed and enabled status with element.is_displayed().</w:t>
      </w:r>
      <w:r>
        <w:br/>
        <w:t>- Scroll into view via JS:</w:t>
      </w:r>
      <w:r>
        <w:br/>
        <w:t xml:space="preserve">  driver.execute_script("arguments[0].scrollIntoView();", element)</w:t>
      </w:r>
      <w:r>
        <w:br/>
        <w:t>- Check for overlapping components using browser dev tools.</w:t>
      </w:r>
      <w:r>
        <w:br/>
        <w:t>- Use visual highlights (element.get_attribute("outerHTML")) to debug incorrect locators.</w:t>
      </w:r>
    </w:p>
    <w:sectPr w:rsidR="00D302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905272">
    <w:abstractNumId w:val="8"/>
  </w:num>
  <w:num w:numId="2" w16cid:durableId="460995427">
    <w:abstractNumId w:val="6"/>
  </w:num>
  <w:num w:numId="3" w16cid:durableId="783573205">
    <w:abstractNumId w:val="5"/>
  </w:num>
  <w:num w:numId="4" w16cid:durableId="208883910">
    <w:abstractNumId w:val="4"/>
  </w:num>
  <w:num w:numId="5" w16cid:durableId="1282103149">
    <w:abstractNumId w:val="7"/>
  </w:num>
  <w:num w:numId="6" w16cid:durableId="843741466">
    <w:abstractNumId w:val="3"/>
  </w:num>
  <w:num w:numId="7" w16cid:durableId="1033651159">
    <w:abstractNumId w:val="2"/>
  </w:num>
  <w:num w:numId="8" w16cid:durableId="845827445">
    <w:abstractNumId w:val="1"/>
  </w:num>
  <w:num w:numId="9" w16cid:durableId="177833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053"/>
    <w:rsid w:val="0029639D"/>
    <w:rsid w:val="00326F90"/>
    <w:rsid w:val="00AA1D8D"/>
    <w:rsid w:val="00B47730"/>
    <w:rsid w:val="00CB0664"/>
    <w:rsid w:val="00D30255"/>
    <w:rsid w:val="00FA0E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925D9"/>
  <w14:defaultImageDpi w14:val="300"/>
  <w15:docId w15:val="{06B8EE08-ED31-479E-8D03-242D6DFF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puppala nithin</cp:lastModifiedBy>
  <cp:revision>2</cp:revision>
  <dcterms:created xsi:type="dcterms:W3CDTF">2013-12-23T23:15:00Z</dcterms:created>
  <dcterms:modified xsi:type="dcterms:W3CDTF">2025-05-22T11:03:00Z</dcterms:modified>
  <cp:category/>
</cp:coreProperties>
</file>