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92DA9" w14:textId="77777777" w:rsidR="00457255" w:rsidRDefault="00000000">
      <w:pPr>
        <w:pStyle w:val="Heading1"/>
      </w:pPr>
      <w:r>
        <w:t>Manual Testing Document for Orange HRM Web Application</w:t>
      </w:r>
    </w:p>
    <w:p w14:paraId="59B98449" w14:textId="77777777" w:rsidR="00457255" w:rsidRDefault="00000000">
      <w:pPr>
        <w:pStyle w:val="Heading2"/>
      </w:pPr>
      <w:r>
        <w:t>1. Test Cases for Login Functionality</w:t>
      </w:r>
    </w:p>
    <w:tbl>
      <w:tblPr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700"/>
        <w:gridCol w:w="1569"/>
        <w:gridCol w:w="1631"/>
        <w:gridCol w:w="1165"/>
      </w:tblGrid>
      <w:tr w:rsidR="00457255" w14:paraId="39126017" w14:textId="77777777" w:rsidTr="00D95D86">
        <w:trPr>
          <w:trHeight w:val="285"/>
        </w:trPr>
        <w:tc>
          <w:tcPr>
            <w:tcW w:w="1176" w:type="dxa"/>
          </w:tcPr>
          <w:p w14:paraId="3D14C0D5" w14:textId="77777777" w:rsidR="00457255" w:rsidRDefault="00000000">
            <w:r>
              <w:t>Test Case ID</w:t>
            </w:r>
          </w:p>
        </w:tc>
        <w:tc>
          <w:tcPr>
            <w:tcW w:w="1322" w:type="dxa"/>
          </w:tcPr>
          <w:p w14:paraId="60367CD3" w14:textId="77777777" w:rsidR="00457255" w:rsidRDefault="00000000">
            <w:r>
              <w:t>Test Steps</w:t>
            </w:r>
          </w:p>
        </w:tc>
        <w:tc>
          <w:tcPr>
            <w:tcW w:w="1665" w:type="dxa"/>
          </w:tcPr>
          <w:p w14:paraId="255F9581" w14:textId="77777777" w:rsidR="00457255" w:rsidRDefault="00000000">
            <w:r>
              <w:t>Expected Result</w:t>
            </w:r>
          </w:p>
        </w:tc>
        <w:tc>
          <w:tcPr>
            <w:tcW w:w="1984" w:type="dxa"/>
          </w:tcPr>
          <w:p w14:paraId="5EF72A16" w14:textId="77777777" w:rsidR="00457255" w:rsidRDefault="00000000">
            <w:r>
              <w:t>Actual Result</w:t>
            </w:r>
          </w:p>
        </w:tc>
        <w:tc>
          <w:tcPr>
            <w:tcW w:w="1323" w:type="dxa"/>
          </w:tcPr>
          <w:p w14:paraId="4B167EFC" w14:textId="77777777" w:rsidR="00457255" w:rsidRDefault="00000000">
            <w:r>
              <w:t>Status</w:t>
            </w:r>
          </w:p>
        </w:tc>
      </w:tr>
      <w:tr w:rsidR="00457255" w14:paraId="0E3D261F" w14:textId="77777777" w:rsidTr="00D95D86">
        <w:trPr>
          <w:trHeight w:val="1151"/>
        </w:trPr>
        <w:tc>
          <w:tcPr>
            <w:tcW w:w="1176" w:type="dxa"/>
          </w:tcPr>
          <w:p w14:paraId="10FD2455" w14:textId="77777777" w:rsidR="00457255" w:rsidRDefault="00000000">
            <w:r>
              <w:t>TC_Login_01</w:t>
            </w:r>
          </w:p>
        </w:tc>
        <w:tc>
          <w:tcPr>
            <w:tcW w:w="1322" w:type="dxa"/>
          </w:tcPr>
          <w:p w14:paraId="5A67796A" w14:textId="77777777" w:rsidR="00457255" w:rsidRDefault="00000000">
            <w:r>
              <w:t>Navigate to login page and enter valid username and password, then login</w:t>
            </w:r>
          </w:p>
        </w:tc>
        <w:tc>
          <w:tcPr>
            <w:tcW w:w="1665" w:type="dxa"/>
          </w:tcPr>
          <w:p w14:paraId="4EA9BB9D" w14:textId="77777777" w:rsidR="00457255" w:rsidRDefault="00000000">
            <w:r>
              <w:t>User is successfully logged in and dashboard is shown</w:t>
            </w:r>
          </w:p>
        </w:tc>
        <w:tc>
          <w:tcPr>
            <w:tcW w:w="1984" w:type="dxa"/>
          </w:tcPr>
          <w:p w14:paraId="608F4349" w14:textId="77777777" w:rsidR="00457255" w:rsidRDefault="00457255"/>
        </w:tc>
        <w:tc>
          <w:tcPr>
            <w:tcW w:w="1323" w:type="dxa"/>
          </w:tcPr>
          <w:p w14:paraId="73152BC5" w14:textId="77777777" w:rsidR="00457255" w:rsidRDefault="00457255"/>
        </w:tc>
      </w:tr>
      <w:tr w:rsidR="00457255" w14:paraId="43E0752C" w14:textId="77777777" w:rsidTr="00D95D86">
        <w:trPr>
          <w:trHeight w:val="802"/>
        </w:trPr>
        <w:tc>
          <w:tcPr>
            <w:tcW w:w="1176" w:type="dxa"/>
          </w:tcPr>
          <w:p w14:paraId="5AEC28FC" w14:textId="77777777" w:rsidR="00457255" w:rsidRDefault="00000000">
            <w:r>
              <w:t>TC_Login_02</w:t>
            </w:r>
          </w:p>
        </w:tc>
        <w:tc>
          <w:tcPr>
            <w:tcW w:w="1322" w:type="dxa"/>
          </w:tcPr>
          <w:p w14:paraId="30ED2E74" w14:textId="77777777" w:rsidR="00457255" w:rsidRDefault="00000000">
            <w:r>
              <w:t>Enter invalid username and valid password</w:t>
            </w:r>
          </w:p>
        </w:tc>
        <w:tc>
          <w:tcPr>
            <w:tcW w:w="1665" w:type="dxa"/>
          </w:tcPr>
          <w:p w14:paraId="161BE8FE" w14:textId="77777777" w:rsidR="00457255" w:rsidRDefault="00000000">
            <w:r>
              <w:t>Error message: "Invalid credentials" is displayed</w:t>
            </w:r>
          </w:p>
        </w:tc>
        <w:tc>
          <w:tcPr>
            <w:tcW w:w="1984" w:type="dxa"/>
          </w:tcPr>
          <w:p w14:paraId="47C60B60" w14:textId="77777777" w:rsidR="00457255" w:rsidRDefault="00457255"/>
        </w:tc>
        <w:tc>
          <w:tcPr>
            <w:tcW w:w="1323" w:type="dxa"/>
          </w:tcPr>
          <w:p w14:paraId="13AF3712" w14:textId="77777777" w:rsidR="00457255" w:rsidRDefault="00457255"/>
        </w:tc>
      </w:tr>
      <w:tr w:rsidR="00457255" w14:paraId="0771AB30" w14:textId="77777777" w:rsidTr="00D95D86">
        <w:trPr>
          <w:trHeight w:val="809"/>
        </w:trPr>
        <w:tc>
          <w:tcPr>
            <w:tcW w:w="1176" w:type="dxa"/>
          </w:tcPr>
          <w:p w14:paraId="14FBE557" w14:textId="77777777" w:rsidR="00457255" w:rsidRDefault="00000000">
            <w:r>
              <w:t>TC_Login_03</w:t>
            </w:r>
          </w:p>
        </w:tc>
        <w:tc>
          <w:tcPr>
            <w:tcW w:w="1322" w:type="dxa"/>
          </w:tcPr>
          <w:p w14:paraId="1E99F19B" w14:textId="77777777" w:rsidR="00457255" w:rsidRDefault="00000000">
            <w:r>
              <w:t>Enter valid username and invalid password</w:t>
            </w:r>
          </w:p>
        </w:tc>
        <w:tc>
          <w:tcPr>
            <w:tcW w:w="1665" w:type="dxa"/>
          </w:tcPr>
          <w:p w14:paraId="12D6873A" w14:textId="77777777" w:rsidR="00457255" w:rsidRDefault="00000000">
            <w:r>
              <w:t>Error message: "Invalid credentials" is displayed</w:t>
            </w:r>
          </w:p>
        </w:tc>
        <w:tc>
          <w:tcPr>
            <w:tcW w:w="1984" w:type="dxa"/>
          </w:tcPr>
          <w:p w14:paraId="4B0E6D39" w14:textId="77777777" w:rsidR="00457255" w:rsidRDefault="00457255"/>
        </w:tc>
        <w:tc>
          <w:tcPr>
            <w:tcW w:w="1323" w:type="dxa"/>
          </w:tcPr>
          <w:p w14:paraId="0381038B" w14:textId="77777777" w:rsidR="00457255" w:rsidRDefault="00457255"/>
        </w:tc>
      </w:tr>
      <w:tr w:rsidR="00457255" w14:paraId="18A937BE" w14:textId="77777777" w:rsidTr="00D95D86">
        <w:trPr>
          <w:trHeight w:val="976"/>
        </w:trPr>
        <w:tc>
          <w:tcPr>
            <w:tcW w:w="1176" w:type="dxa"/>
          </w:tcPr>
          <w:p w14:paraId="2EC1130D" w14:textId="77777777" w:rsidR="00457255" w:rsidRDefault="00000000">
            <w:r>
              <w:t>TC_Login_04</w:t>
            </w:r>
          </w:p>
        </w:tc>
        <w:tc>
          <w:tcPr>
            <w:tcW w:w="1322" w:type="dxa"/>
          </w:tcPr>
          <w:p w14:paraId="40049F8E" w14:textId="77777777" w:rsidR="00457255" w:rsidRDefault="00000000">
            <w:r>
              <w:t>Leave both username and password fields empty and click login</w:t>
            </w:r>
          </w:p>
        </w:tc>
        <w:tc>
          <w:tcPr>
            <w:tcW w:w="1665" w:type="dxa"/>
          </w:tcPr>
          <w:p w14:paraId="0C69EF85" w14:textId="77777777" w:rsidR="00457255" w:rsidRDefault="00000000">
            <w:r>
              <w:t>Required field error messages appear</w:t>
            </w:r>
          </w:p>
        </w:tc>
        <w:tc>
          <w:tcPr>
            <w:tcW w:w="1984" w:type="dxa"/>
          </w:tcPr>
          <w:p w14:paraId="57166821" w14:textId="77777777" w:rsidR="00457255" w:rsidRDefault="00457255"/>
        </w:tc>
        <w:tc>
          <w:tcPr>
            <w:tcW w:w="1323" w:type="dxa"/>
          </w:tcPr>
          <w:p w14:paraId="11A59747" w14:textId="77777777" w:rsidR="00457255" w:rsidRDefault="00457255"/>
        </w:tc>
      </w:tr>
      <w:tr w:rsidR="00457255" w14:paraId="3FF4CC42" w14:textId="77777777" w:rsidTr="00D95D86">
        <w:trPr>
          <w:trHeight w:val="976"/>
        </w:trPr>
        <w:tc>
          <w:tcPr>
            <w:tcW w:w="1176" w:type="dxa"/>
          </w:tcPr>
          <w:p w14:paraId="2ECC294D" w14:textId="77777777" w:rsidR="00457255" w:rsidRDefault="00000000">
            <w:r>
              <w:t>TC_Login_05</w:t>
            </w:r>
          </w:p>
        </w:tc>
        <w:tc>
          <w:tcPr>
            <w:tcW w:w="1322" w:type="dxa"/>
          </w:tcPr>
          <w:p w14:paraId="69592811" w14:textId="77777777" w:rsidR="00457255" w:rsidRDefault="00000000">
            <w:r>
              <w:t>Leave password empty and enter valid username</w:t>
            </w:r>
          </w:p>
        </w:tc>
        <w:tc>
          <w:tcPr>
            <w:tcW w:w="1665" w:type="dxa"/>
          </w:tcPr>
          <w:p w14:paraId="1C62FDC1" w14:textId="77777777" w:rsidR="00457255" w:rsidRDefault="00000000">
            <w:r>
              <w:t>Error for missing password is displayed</w:t>
            </w:r>
          </w:p>
        </w:tc>
        <w:tc>
          <w:tcPr>
            <w:tcW w:w="1984" w:type="dxa"/>
          </w:tcPr>
          <w:p w14:paraId="1CAD85F8" w14:textId="77777777" w:rsidR="00457255" w:rsidRDefault="00457255"/>
        </w:tc>
        <w:tc>
          <w:tcPr>
            <w:tcW w:w="1323" w:type="dxa"/>
          </w:tcPr>
          <w:p w14:paraId="47F93F0E" w14:textId="77777777" w:rsidR="00457255" w:rsidRDefault="00457255"/>
        </w:tc>
      </w:tr>
      <w:tr w:rsidR="00457255" w14:paraId="417F1282" w14:textId="77777777" w:rsidTr="00D95D86">
        <w:trPr>
          <w:trHeight w:val="976"/>
        </w:trPr>
        <w:tc>
          <w:tcPr>
            <w:tcW w:w="1176" w:type="dxa"/>
          </w:tcPr>
          <w:p w14:paraId="2D4CE774" w14:textId="77777777" w:rsidR="00457255" w:rsidRDefault="00000000">
            <w:r>
              <w:t>TC_Login_06</w:t>
            </w:r>
          </w:p>
        </w:tc>
        <w:tc>
          <w:tcPr>
            <w:tcW w:w="1322" w:type="dxa"/>
          </w:tcPr>
          <w:p w14:paraId="7A58210F" w14:textId="77777777" w:rsidR="00457255" w:rsidRDefault="00000000">
            <w:r>
              <w:t>Enter valid credentials with leading/trailing spaces</w:t>
            </w:r>
          </w:p>
        </w:tc>
        <w:tc>
          <w:tcPr>
            <w:tcW w:w="1665" w:type="dxa"/>
          </w:tcPr>
          <w:p w14:paraId="21F92713" w14:textId="77777777" w:rsidR="00457255" w:rsidRDefault="00000000">
            <w:r>
              <w:t>User is successfully logged in after trimming spaces</w:t>
            </w:r>
          </w:p>
        </w:tc>
        <w:tc>
          <w:tcPr>
            <w:tcW w:w="1984" w:type="dxa"/>
          </w:tcPr>
          <w:p w14:paraId="6E5CC9A8" w14:textId="77777777" w:rsidR="00457255" w:rsidRDefault="00457255"/>
        </w:tc>
        <w:tc>
          <w:tcPr>
            <w:tcW w:w="1323" w:type="dxa"/>
          </w:tcPr>
          <w:p w14:paraId="78B1365A" w14:textId="77777777" w:rsidR="00457255" w:rsidRDefault="00457255"/>
        </w:tc>
      </w:tr>
      <w:tr w:rsidR="00457255" w14:paraId="07E7BA51" w14:textId="77777777" w:rsidTr="00D95D86">
        <w:trPr>
          <w:trHeight w:val="634"/>
        </w:trPr>
        <w:tc>
          <w:tcPr>
            <w:tcW w:w="1176" w:type="dxa"/>
          </w:tcPr>
          <w:p w14:paraId="42F5C9C9" w14:textId="77777777" w:rsidR="00457255" w:rsidRDefault="00000000">
            <w:r>
              <w:lastRenderedPageBreak/>
              <w:t>TC_Login_07</w:t>
            </w:r>
          </w:p>
        </w:tc>
        <w:tc>
          <w:tcPr>
            <w:tcW w:w="1322" w:type="dxa"/>
          </w:tcPr>
          <w:p w14:paraId="6A4B0593" w14:textId="77777777" w:rsidR="00457255" w:rsidRDefault="00000000">
            <w:r>
              <w:t>Enter credentials and press Enter key instead of clicking Login button</w:t>
            </w:r>
          </w:p>
        </w:tc>
        <w:tc>
          <w:tcPr>
            <w:tcW w:w="1665" w:type="dxa"/>
          </w:tcPr>
          <w:p w14:paraId="5B21C546" w14:textId="77777777" w:rsidR="00457255" w:rsidRDefault="00000000">
            <w:r>
              <w:t>User is successfully logged in</w:t>
            </w:r>
          </w:p>
        </w:tc>
        <w:tc>
          <w:tcPr>
            <w:tcW w:w="1984" w:type="dxa"/>
          </w:tcPr>
          <w:p w14:paraId="3999E559" w14:textId="77777777" w:rsidR="00457255" w:rsidRDefault="00457255"/>
        </w:tc>
        <w:tc>
          <w:tcPr>
            <w:tcW w:w="1323" w:type="dxa"/>
          </w:tcPr>
          <w:p w14:paraId="600055C8" w14:textId="77777777" w:rsidR="00457255" w:rsidRDefault="00457255"/>
        </w:tc>
      </w:tr>
      <w:tr w:rsidR="00457255" w14:paraId="68A60DB4" w14:textId="77777777" w:rsidTr="00D95D86">
        <w:trPr>
          <w:trHeight w:val="976"/>
        </w:trPr>
        <w:tc>
          <w:tcPr>
            <w:tcW w:w="1176" w:type="dxa"/>
          </w:tcPr>
          <w:p w14:paraId="5FE3750A" w14:textId="77777777" w:rsidR="00457255" w:rsidRDefault="00000000">
            <w:r>
              <w:t>TC_Login_08</w:t>
            </w:r>
          </w:p>
        </w:tc>
        <w:tc>
          <w:tcPr>
            <w:tcW w:w="1322" w:type="dxa"/>
          </w:tcPr>
          <w:p w14:paraId="340DE2A4" w14:textId="77777777" w:rsidR="00457255" w:rsidRDefault="00000000">
            <w:r>
              <w:t>Check if 'Forgot your password?' link navigates to reset page</w:t>
            </w:r>
          </w:p>
        </w:tc>
        <w:tc>
          <w:tcPr>
            <w:tcW w:w="1665" w:type="dxa"/>
          </w:tcPr>
          <w:p w14:paraId="13BC7789" w14:textId="77777777" w:rsidR="00457255" w:rsidRDefault="00000000">
            <w:r>
              <w:t>Password reset page is displayed</w:t>
            </w:r>
          </w:p>
        </w:tc>
        <w:tc>
          <w:tcPr>
            <w:tcW w:w="1984" w:type="dxa"/>
          </w:tcPr>
          <w:p w14:paraId="404280F6" w14:textId="77777777" w:rsidR="00457255" w:rsidRDefault="00457255"/>
        </w:tc>
        <w:tc>
          <w:tcPr>
            <w:tcW w:w="1323" w:type="dxa"/>
          </w:tcPr>
          <w:p w14:paraId="525A2E10" w14:textId="77777777" w:rsidR="00457255" w:rsidRDefault="00457255"/>
        </w:tc>
      </w:tr>
    </w:tbl>
    <w:p w14:paraId="45688FD4" w14:textId="77777777" w:rsidR="00457255" w:rsidRDefault="00000000">
      <w:r>
        <w:br w:type="page"/>
      </w:r>
    </w:p>
    <w:p w14:paraId="57627EE6" w14:textId="77777777" w:rsidR="00457255" w:rsidRDefault="00000000">
      <w:pPr>
        <w:pStyle w:val="Heading2"/>
      </w:pPr>
      <w:r>
        <w:lastRenderedPageBreak/>
        <w:t>2. Test Scenarios for Employee Management (View, Update, Delete)</w:t>
      </w:r>
    </w:p>
    <w:p w14:paraId="78AB10F2" w14:textId="4ED514D7" w:rsidR="00457255" w:rsidRDefault="00D95D86">
      <w:r>
        <w:t xml:space="preserve"> 1. </w:t>
      </w:r>
      <w:r w:rsidR="00000000">
        <w:t>View Employee:</w:t>
      </w:r>
      <w:r w:rsidR="00000000">
        <w:br/>
        <w:t>- Navigate to the PIM module</w:t>
      </w:r>
      <w:r w:rsidR="00000000">
        <w:br/>
        <w:t>- Click on Employee List</w:t>
      </w:r>
      <w:r w:rsidR="00000000">
        <w:br/>
        <w:t>- Search for an employee by name or ID</w:t>
      </w:r>
      <w:r w:rsidR="00000000">
        <w:br/>
        <w:t>- Verify employee details are displayed correctly</w:t>
      </w:r>
      <w:r w:rsidR="00000000">
        <w:br/>
      </w:r>
      <w:r w:rsidR="00000000">
        <w:br/>
      </w:r>
      <w:r>
        <w:t xml:space="preserve">2. </w:t>
      </w:r>
      <w:r w:rsidR="00000000">
        <w:t>Update Employee:</w:t>
      </w:r>
      <w:r w:rsidR="00000000">
        <w:br/>
        <w:t>- Navigate to Employee List</w:t>
      </w:r>
      <w:r w:rsidR="00000000">
        <w:br/>
        <w:t>- Click on an employee’s record</w:t>
      </w:r>
      <w:r w:rsidR="00000000">
        <w:br/>
        <w:t xml:space="preserve">- Edit details </w:t>
      </w:r>
      <w:r w:rsidR="00000000">
        <w:br/>
        <w:t>- Save changes</w:t>
      </w:r>
      <w:r w:rsidR="00000000">
        <w:br/>
        <w:t>- Verify updated information is reflected</w:t>
      </w:r>
      <w:r w:rsidR="00000000">
        <w:br/>
      </w:r>
      <w:r w:rsidR="00000000">
        <w:br/>
      </w:r>
      <w:r>
        <w:t xml:space="preserve">3. </w:t>
      </w:r>
      <w:r w:rsidR="00000000">
        <w:t>Delete Employee:</w:t>
      </w:r>
      <w:r w:rsidR="00000000">
        <w:br/>
        <w:t>- Navigate to Employee List</w:t>
      </w:r>
      <w:r w:rsidR="00000000">
        <w:br/>
        <w:t>- Select an employee</w:t>
      </w:r>
      <w:r w:rsidR="00000000">
        <w:br/>
        <w:t>- Click Delete and confirm</w:t>
      </w:r>
      <w:r w:rsidR="00000000">
        <w:br/>
        <w:t>- Verify employee is removed from the list</w:t>
      </w:r>
    </w:p>
    <w:p w14:paraId="723A4F8D" w14:textId="4E171E79" w:rsidR="00457255" w:rsidRPr="00D95D86" w:rsidRDefault="00D95D86" w:rsidP="00D95D86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3</w:t>
      </w:r>
      <w:r w:rsidR="00000000" w:rsidRPr="00D95D86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. Manual Test Script (Basic)</w:t>
      </w:r>
    </w:p>
    <w:p w14:paraId="420AD3D3" w14:textId="77777777" w:rsidR="00457255" w:rsidRDefault="00000000">
      <w:r>
        <w:t>Test Script Title: Login Functionality Verification</w:t>
      </w:r>
      <w:r>
        <w:br/>
      </w:r>
      <w:r>
        <w:br/>
        <w:t>Preconditions:</w:t>
      </w:r>
      <w:r>
        <w:br/>
        <w:t>- User is on the Orange HRM login page</w:t>
      </w:r>
      <w:r>
        <w:br/>
      </w:r>
      <w:r>
        <w:br/>
        <w:t>Steps:</w:t>
      </w:r>
      <w:r>
        <w:br/>
        <w:t>1. Launch browser and navigate to https://opensource-demo.orangehrmlive.com/web/index.php/auth/login</w:t>
      </w:r>
      <w:r>
        <w:br/>
        <w:t>2. Enter username: Admin</w:t>
      </w:r>
      <w:r>
        <w:br/>
        <w:t>3. Enter password: admin123</w:t>
      </w:r>
      <w:r>
        <w:br/>
        <w:t>4. Click Login button</w:t>
      </w:r>
      <w:r>
        <w:br/>
        <w:t>5. Verify that the dashboard page is displayed</w:t>
      </w:r>
      <w:r>
        <w:br/>
      </w:r>
      <w:r>
        <w:br/>
        <w:t>Expected Result:</w:t>
      </w:r>
      <w:r>
        <w:br/>
        <w:t>User should be logged in and redirected to the dashboard</w:t>
      </w:r>
      <w:r>
        <w:br/>
      </w:r>
      <w:r>
        <w:br/>
        <w:t>Actual Result: [To be filled after execution]</w:t>
      </w:r>
      <w:r>
        <w:br/>
        <w:t>Status: [Pass/Fail]</w:t>
      </w:r>
    </w:p>
    <w:sectPr w:rsidR="00457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55967">
    <w:abstractNumId w:val="8"/>
  </w:num>
  <w:num w:numId="2" w16cid:durableId="1741096488">
    <w:abstractNumId w:val="6"/>
  </w:num>
  <w:num w:numId="3" w16cid:durableId="798760800">
    <w:abstractNumId w:val="5"/>
  </w:num>
  <w:num w:numId="4" w16cid:durableId="475949596">
    <w:abstractNumId w:val="4"/>
  </w:num>
  <w:num w:numId="5" w16cid:durableId="1162742156">
    <w:abstractNumId w:val="7"/>
  </w:num>
  <w:num w:numId="6" w16cid:durableId="1414426999">
    <w:abstractNumId w:val="3"/>
  </w:num>
  <w:num w:numId="7" w16cid:durableId="900600397">
    <w:abstractNumId w:val="2"/>
  </w:num>
  <w:num w:numId="8" w16cid:durableId="1682047343">
    <w:abstractNumId w:val="1"/>
  </w:num>
  <w:num w:numId="9" w16cid:durableId="116046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255"/>
    <w:rsid w:val="00AA1D8D"/>
    <w:rsid w:val="00B47730"/>
    <w:rsid w:val="00CB0664"/>
    <w:rsid w:val="00D95D86"/>
    <w:rsid w:val="00F26D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92BF0"/>
  <w14:defaultImageDpi w14:val="300"/>
  <w15:docId w15:val="{0CF7EAC8-243B-4BFD-861D-B57DAEAE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puppala nithin</cp:lastModifiedBy>
  <cp:revision>2</cp:revision>
  <dcterms:created xsi:type="dcterms:W3CDTF">2013-12-23T23:15:00Z</dcterms:created>
  <dcterms:modified xsi:type="dcterms:W3CDTF">2025-05-19T16:14:00Z</dcterms:modified>
  <cp:category/>
</cp:coreProperties>
</file>